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Turtle Graphics – Star Drawing Using Python</w:t>
      </w:r>
    </w:p>
    <w:p>
      <w:pPr>
        <w:pStyle w:val="Heading1"/>
      </w:pPr>
      <w:r>
        <w:t>1. Introduction</w:t>
      </w:r>
    </w:p>
    <w:p>
      <w:r>
        <w:t>This mini project uses Python's turtle module to create simple graphics. The objective was to draw a red star on a blue background using basic turtle commands.</w:t>
      </w:r>
    </w:p>
    <w:p>
      <w:pPr>
        <w:pStyle w:val="Heading1"/>
      </w:pPr>
      <w:r>
        <w:t>2. Approach and Methodology</w:t>
      </w:r>
    </w:p>
    <w:p>
      <w:r>
        <w:t>- We used the turtle module, which is great for visualizing loops and angles.</w:t>
        <w:br/>
        <w:t>- The window was set to 600x600 pixels with a blue background.</w:t>
        <w:br/>
        <w:t>- A turtle object was created, given a red color, and set to classic shape.</w:t>
        <w:br/>
        <w:t>- A for loop was used to repeat the movement 5 times.</w:t>
        <w:br/>
        <w:t>- In each iteration:</w:t>
        <w:br/>
        <w:t xml:space="preserve">    • The turtle moved forward by 100 pixels.</w:t>
        <w:br/>
        <w:t xml:space="preserve">    • Then turned right by 144 degrees (which forms the correct angle for a star).</w:t>
      </w:r>
    </w:p>
    <w:p>
      <w:pPr>
        <w:pStyle w:val="Heading1"/>
      </w:pPr>
      <w:r>
        <w:t>3. Code Explanation</w:t>
      </w:r>
    </w:p>
    <w:p>
      <w:r>
        <w:t>import turtle</w:t>
        <w:br/>
        <w:br/>
        <w:t>wind = turtle.Screen()</w:t>
        <w:br/>
        <w:t>wind.setup(600, 600)</w:t>
        <w:br/>
        <w:t>wind.bgcolor('blue')</w:t>
        <w:br/>
        <w:br/>
        <w:t>my_pen = turtle.Turtle()</w:t>
        <w:br/>
        <w:t>my_pen.color('red')</w:t>
        <w:br/>
        <w:t>my_pen.shape('classic')</w:t>
        <w:br/>
        <w:br/>
        <w:t>for i in range(5):</w:t>
        <w:br/>
        <w:t xml:space="preserve">    my_pen.forward(100)</w:t>
        <w:br/>
        <w:t xml:space="preserve">    my_pen.right(144)</w:t>
      </w:r>
    </w:p>
    <w:p>
      <w:pPr>
        <w:pStyle w:val="Heading1"/>
      </w:pPr>
      <w:r>
        <w:t>4. Result</w:t>
      </w:r>
    </w:p>
    <w:p>
      <w:r>
        <w:t>The output was a clean 5-point red star drawn on a blue background. The result matched expectations based on geometric calculations (5 turns × 144° forms a star).</w:t>
      </w:r>
    </w:p>
    <w:p>
      <w:pPr>
        <w:pStyle w:val="Heading1"/>
      </w:pPr>
      <w:r>
        <w:t>5. Conclusion</w:t>
      </w:r>
    </w:p>
    <w:p>
      <w:r>
        <w:t>This program demonstrates how loops and angles work together in graphic drawing. Turtle graphics is a great way to visualize logic and geometry in Python.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